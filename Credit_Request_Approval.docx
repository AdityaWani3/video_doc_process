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Process Name: Credit Request Approval</w:t>
      </w:r>
    </w:p>
    <w:p>
      <w:r>
        <w:t>This process handles the approval of credit requests submitted by customers via email. The process involves verifying the request in the RPA Bank Credit Application, updating the request status, and communicating the required documents to the customer.</w:t>
      </w:r>
    </w:p>
    <w:p>
      <w:pPr>
        <w:pStyle w:val="Heading2"/>
      </w:pPr>
      <w:r>
        <w:t>List of applications</w:t>
      </w:r>
    </w:p>
    <w:tbl>
      <w:tblPr>
        <w:tblW w:type="auto" w:w="0"/>
        <w:tblLook w:firstColumn="1" w:firstRow="1" w:lastColumn="0" w:lastRow="0" w:noHBand="0" w:noVBand="1" w:val="04A0"/>
      </w:tblPr>
      <w:tblGrid>
        <w:gridCol w:w="2880"/>
        <w:gridCol w:w="2880"/>
        <w:gridCol w:w="2880"/>
      </w:tblGrid>
      <w:tr>
        <w:tc>
          <w:tcPr>
            <w:tcW w:type="dxa" w:w="2880"/>
            <w:tcBorders>
              <w:top w:val="single" w:sz="4" w:space="0"/>
              <w:left w:val="single" w:sz="4" w:space="0"/>
              <w:bottom w:val="single" w:sz="4" w:space="0"/>
              <w:right w:val="single" w:sz="4" w:space="0"/>
              <w:insideH w:val="single" w:sz="4" w:space="0"/>
              <w:insideV w:val="single" w:sz="4" w:space="0"/>
            </w:tcBorders>
          </w:tcPr>
          <w:p>
            <w:r>
              <w:rPr>
                <w:b/>
              </w:rPr>
              <w:t>Application Name</w:t>
            </w:r>
          </w:p>
        </w:tc>
        <w:tc>
          <w:tcPr>
            <w:tcW w:type="dxa" w:w="2880"/>
            <w:tcBorders>
              <w:top w:val="single" w:sz="4" w:space="0"/>
              <w:left w:val="single" w:sz="4" w:space="0"/>
              <w:bottom w:val="single" w:sz="4" w:space="0"/>
              <w:right w:val="single" w:sz="4" w:space="0"/>
              <w:insideH w:val="single" w:sz="4" w:space="0"/>
              <w:insideV w:val="single" w:sz="4" w:space="0"/>
            </w:tcBorders>
          </w:tcPr>
          <w:p>
            <w:r>
              <w:rPr>
                <w:b/>
              </w:rPr>
              <w:t>Type</w:t>
            </w:r>
          </w:p>
        </w:tc>
        <w:tc>
          <w:tcPr>
            <w:tcW w:type="dxa" w:w="2880"/>
            <w:tcBorders>
              <w:top w:val="single" w:sz="4" w:space="0"/>
              <w:left w:val="single" w:sz="4" w:space="0"/>
              <w:bottom w:val="single" w:sz="4" w:space="0"/>
              <w:right w:val="single" w:sz="4" w:space="0"/>
              <w:insideH w:val="single" w:sz="4" w:space="0"/>
              <w:insideV w:val="single" w:sz="4" w:space="0"/>
            </w:tcBorders>
          </w:tcPr>
          <w:p>
            <w:r>
              <w:rPr>
                <w:b/>
              </w:rPr>
              <w:t>URL</w:t>
            </w:r>
          </w:p>
        </w:tc>
      </w:tr>
      <w:tr>
        <w:tc>
          <w:tcPr>
            <w:tcW w:type="dxa" w:w="2880"/>
            <w:tcBorders>
              <w:top w:val="single" w:sz="4" w:space="0"/>
              <w:left w:val="single" w:sz="4" w:space="0"/>
              <w:bottom w:val="single" w:sz="4" w:space="0"/>
              <w:right w:val="single" w:sz="4" w:space="0"/>
              <w:insideH w:val="single" w:sz="4" w:space="0"/>
              <w:insideV w:val="single" w:sz="4" w:space="0"/>
            </w:tcBorders>
          </w:tcPr>
          <w:p>
            <w:r>
              <w:t>Email Application</w:t>
            </w:r>
          </w:p>
        </w:tc>
        <w:tc>
          <w:tcPr>
            <w:tcW w:type="dxa" w:w="2880"/>
            <w:tcBorders>
              <w:top w:val="single" w:sz="4" w:space="0"/>
              <w:left w:val="single" w:sz="4" w:space="0"/>
              <w:bottom w:val="single" w:sz="4" w:space="0"/>
              <w:right w:val="single" w:sz="4" w:space="0"/>
              <w:insideH w:val="single" w:sz="4" w:space="0"/>
              <w:insideV w:val="single" w:sz="4" w:space="0"/>
            </w:tcBorders>
          </w:tcPr>
          <w:p>
            <w:r>
              <w:t>desktop</w:t>
            </w:r>
          </w:p>
        </w:tc>
        <w:tc>
          <w:tcPr>
            <w:tcW w:type="dxa" w:w="2880"/>
            <w:tcBorders>
              <w:top w:val="single" w:sz="4" w:space="0"/>
              <w:left w:val="single" w:sz="4" w:space="0"/>
              <w:bottom w:val="single" w:sz="4" w:space="0"/>
              <w:right w:val="single" w:sz="4" w:space="0"/>
              <w:insideH w:val="single" w:sz="4" w:space="0"/>
              <w:insideV w:val="single" w:sz="4" w:space="0"/>
            </w:tcBorders>
          </w:tcPr>
          <w:p>
            <w:r>
              <w:t>N/A</w:t>
            </w:r>
          </w:p>
        </w:tc>
      </w:tr>
      <w:tr>
        <w:tc>
          <w:tcPr>
            <w:tcW w:type="dxa" w:w="2880"/>
            <w:tcBorders>
              <w:top w:val="single" w:sz="4" w:space="0"/>
              <w:left w:val="single" w:sz="4" w:space="0"/>
              <w:bottom w:val="single" w:sz="4" w:space="0"/>
              <w:right w:val="single" w:sz="4" w:space="0"/>
              <w:insideH w:val="single" w:sz="4" w:space="0"/>
              <w:insideV w:val="single" w:sz="4" w:space="0"/>
            </w:tcBorders>
          </w:tcPr>
          <w:p>
            <w:r>
              <w:t>RPA Bank Credit Application</w:t>
            </w:r>
          </w:p>
        </w:tc>
        <w:tc>
          <w:tcPr>
            <w:tcW w:type="dxa" w:w="2880"/>
            <w:tcBorders>
              <w:top w:val="single" w:sz="4" w:space="0"/>
              <w:left w:val="single" w:sz="4" w:space="0"/>
              <w:bottom w:val="single" w:sz="4" w:space="0"/>
              <w:right w:val="single" w:sz="4" w:space="0"/>
              <w:insideH w:val="single" w:sz="4" w:space="0"/>
              <w:insideV w:val="single" w:sz="4" w:space="0"/>
            </w:tcBorders>
          </w:tcPr>
          <w:p>
            <w:r>
              <w:t>web</w:t>
            </w:r>
          </w:p>
        </w:tc>
        <w:tc>
          <w:tcPr>
            <w:tcW w:type="dxa" w:w="2880"/>
            <w:tcBorders>
              <w:top w:val="single" w:sz="4" w:space="0"/>
              <w:left w:val="single" w:sz="4" w:space="0"/>
              <w:bottom w:val="single" w:sz="4" w:space="0"/>
              <w:right w:val="single" w:sz="4" w:space="0"/>
              <w:insideH w:val="single" w:sz="4" w:space="0"/>
              <w:insideV w:val="single" w:sz="4" w:space="0"/>
            </w:tcBorders>
          </w:tcPr>
          <w:p>
            <w:r>
              <w:t>http://creditapp-poc.web.app</w:t>
            </w:r>
          </w:p>
        </w:tc>
      </w:tr>
      <w:tr>
        <w:tc>
          <w:tcPr>
            <w:tcW w:type="dxa" w:w="2880"/>
            <w:tcBorders>
              <w:top w:val="single" w:sz="4" w:space="0"/>
              <w:left w:val="single" w:sz="4" w:space="0"/>
              <w:bottom w:val="single" w:sz="4" w:space="0"/>
              <w:right w:val="single" w:sz="4" w:space="0"/>
              <w:insideH w:val="single" w:sz="4" w:space="0"/>
              <w:insideV w:val="single" w:sz="4" w:space="0"/>
            </w:tcBorders>
          </w:tcPr>
          <w:p>
            <w:r>
              <w:t>Credit Management System</w:t>
            </w:r>
          </w:p>
        </w:tc>
        <w:tc>
          <w:tcPr>
            <w:tcW w:type="dxa" w:w="2880"/>
            <w:tcBorders>
              <w:top w:val="single" w:sz="4" w:space="0"/>
              <w:left w:val="single" w:sz="4" w:space="0"/>
              <w:bottom w:val="single" w:sz="4" w:space="0"/>
              <w:right w:val="single" w:sz="4" w:space="0"/>
              <w:insideH w:val="single" w:sz="4" w:space="0"/>
              <w:insideV w:val="single" w:sz="4" w:space="0"/>
            </w:tcBorders>
          </w:tcPr>
          <w:p>
            <w:r>
              <w:t>web</w:t>
            </w:r>
          </w:p>
        </w:tc>
        <w:tc>
          <w:tcPr>
            <w:tcW w:type="dxa" w:w="2880"/>
            <w:tcBorders>
              <w:top w:val="single" w:sz="4" w:space="0"/>
              <w:left w:val="single" w:sz="4" w:space="0"/>
              <w:bottom w:val="single" w:sz="4" w:space="0"/>
              <w:right w:val="single" w:sz="4" w:space="0"/>
              <w:insideH w:val="single" w:sz="4" w:space="0"/>
              <w:insideV w:val="single" w:sz="4" w:space="0"/>
            </w:tcBorders>
          </w:tcPr>
          <w:p>
            <w:r>
              <w:t>N/A</w:t>
            </w:r>
          </w:p>
        </w:tc>
      </w:tr>
      <w:tr>
        <w:tc>
          <w:tcPr>
            <w:tcW w:type="dxa" w:w="2880"/>
            <w:tcBorders>
              <w:top w:val="single" w:sz="4" w:space="0"/>
              <w:left w:val="single" w:sz="4" w:space="0"/>
              <w:bottom w:val="single" w:sz="4" w:space="0"/>
              <w:right w:val="single" w:sz="4" w:space="0"/>
              <w:insideH w:val="single" w:sz="4" w:space="0"/>
              <w:insideV w:val="single" w:sz="4" w:space="0"/>
            </w:tcBorders>
          </w:tcPr>
          <w:p>
            <w:r>
              <w:t>Notepad</w:t>
            </w:r>
          </w:p>
        </w:tc>
        <w:tc>
          <w:tcPr>
            <w:tcW w:type="dxa" w:w="2880"/>
            <w:tcBorders>
              <w:top w:val="single" w:sz="4" w:space="0"/>
              <w:left w:val="single" w:sz="4" w:space="0"/>
              <w:bottom w:val="single" w:sz="4" w:space="0"/>
              <w:right w:val="single" w:sz="4" w:space="0"/>
              <w:insideH w:val="single" w:sz="4" w:space="0"/>
              <w:insideV w:val="single" w:sz="4" w:space="0"/>
            </w:tcBorders>
          </w:tcPr>
          <w:p>
            <w:r>
              <w:t>desktop</w:t>
            </w:r>
          </w:p>
        </w:tc>
        <w:tc>
          <w:tcPr>
            <w:tcW w:type="dxa" w:w="2880"/>
            <w:tcBorders>
              <w:top w:val="single" w:sz="4" w:space="0"/>
              <w:left w:val="single" w:sz="4" w:space="0"/>
              <w:bottom w:val="single" w:sz="4" w:space="0"/>
              <w:right w:val="single" w:sz="4" w:space="0"/>
              <w:insideH w:val="single" w:sz="4" w:space="0"/>
              <w:insideV w:val="single" w:sz="4" w:space="0"/>
            </w:tcBorders>
          </w:tcPr>
          <w:p>
            <w:r>
              <w:t>N/A</w:t>
            </w:r>
          </w:p>
        </w:tc>
      </w:tr>
    </w:tbl>
    <w:p>
      <w:pPr>
        <w:pStyle w:val="Heading2"/>
      </w:pPr>
      <w:r>
        <w:t>List of steps</w:t>
      </w:r>
    </w:p>
    <w:tbl>
      <w:tblPr>
        <w:tblW w:type="auto" w:w="0"/>
        <w:tblLayout w:type="fixed"/>
        <w:tblLook w:firstColumn="1" w:firstRow="1" w:lastColumn="0" w:lastRow="0" w:noHBand="0" w:noVBand="1" w:val="04A0"/>
      </w:tblPr>
      <w:tblGrid>
        <w:gridCol w:w="720"/>
        <w:gridCol w:w="6480"/>
        <w:gridCol w:w="2160"/>
      </w:tblGrid>
      <w:tr>
        <w:tc>
          <w:tcPr>
            <w:tcW w:type="dxa" w:w="8640"/>
            <w:gridSpan w:val="3"/>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1.0 Review and Update Credit Request</w:t>
            </w:r>
          </w:p>
        </w:tc>
      </w:tr>
      <w:tr>
        <w:tc>
          <w:tcPr>
            <w:tcW w:type="dxa" w:w="720"/>
            <w:tcBorders>
              <w:top w:val="single" w:sz="4" w:space="0"/>
              <w:left w:val="single" w:sz="4" w:space="0"/>
              <w:bottom w:val="single" w:sz="4" w:space="0"/>
              <w:right w:val="single" w:sz="4" w:space="0"/>
              <w:insideH w:val="single" w:sz="4" w:space="0"/>
              <w:insideV w:val="single" w:sz="4" w:space="0"/>
            </w:tcBorders>
          </w:tcPr>
          <w:p>
            <w:r>
              <w:t>1.1</w:t>
            </w:r>
          </w:p>
        </w:tc>
        <w:tc>
          <w:tcPr>
            <w:tcW w:type="dxa" w:w="6480"/>
            <w:tcBorders>
              <w:top w:val="single" w:sz="4" w:space="0"/>
              <w:left w:val="single" w:sz="4" w:space="0"/>
              <w:bottom w:val="single" w:sz="4" w:space="0"/>
              <w:right w:val="single" w:sz="4" w:space="0"/>
              <w:insideH w:val="single" w:sz="4" w:space="0"/>
              <w:insideV w:val="single" w:sz="4" w:space="0"/>
            </w:tcBorders>
          </w:tcPr>
          <w:p>
            <w:r>
              <w:t>Open customer’s acceptance email.</w:t>
            </w:r>
          </w:p>
        </w:tc>
        <w:tc>
          <w:tcPr>
            <w:tcW w:type="dxa" w:w="2160"/>
            <w:tcBorders>
              <w:top w:val="single" w:sz="4" w:space="0"/>
              <w:left w:val="single" w:sz="4" w:space="0"/>
              <w:bottom w:val="single" w:sz="4" w:space="0"/>
              <w:right w:val="single" w:sz="4" w:space="0"/>
              <w:insideH w:val="single" w:sz="4" w:space="0"/>
              <w:insideV w:val="single" w:sz="4" w:space="0"/>
            </w:tcBorders>
          </w:tcPr>
          <w:p>
            <w:r>
              <w:t>0:00</w:t>
            </w:r>
          </w:p>
        </w:tc>
      </w:tr>
      <w:tr>
        <w:tc>
          <w:tcPr>
            <w:tcW w:type="dxa" w:w="720"/>
            <w:tcBorders>
              <w:top w:val="single" w:sz="4" w:space="0"/>
              <w:left w:val="single" w:sz="4" w:space="0"/>
              <w:bottom w:val="single" w:sz="4" w:space="0"/>
              <w:right w:val="single" w:sz="4" w:space="0"/>
              <w:insideH w:val="single" w:sz="4" w:space="0"/>
              <w:insideV w:val="single" w:sz="4" w:space="0"/>
            </w:tcBorders>
          </w:tcPr>
          <w:p>
            <w:r>
              <w:t>1.2</w:t>
            </w:r>
          </w:p>
        </w:tc>
        <w:tc>
          <w:tcPr>
            <w:tcW w:type="dxa" w:w="6480"/>
            <w:tcBorders>
              <w:top w:val="single" w:sz="4" w:space="0"/>
              <w:left w:val="single" w:sz="4" w:space="0"/>
              <w:bottom w:val="single" w:sz="4" w:space="0"/>
              <w:right w:val="single" w:sz="4" w:space="0"/>
              <w:insideH w:val="single" w:sz="4" w:space="0"/>
              <w:insideV w:val="single" w:sz="4" w:space="0"/>
            </w:tcBorders>
          </w:tcPr>
          <w:p>
            <w:r>
              <w:t>Extract the reference number from the email.</w:t>
            </w:r>
          </w:p>
        </w:tc>
        <w:tc>
          <w:tcPr>
            <w:tcW w:type="dxa" w:w="2160"/>
            <w:tcBorders>
              <w:top w:val="single" w:sz="4" w:space="0"/>
              <w:left w:val="single" w:sz="4" w:space="0"/>
              <w:bottom w:val="single" w:sz="4" w:space="0"/>
              <w:right w:val="single" w:sz="4" w:space="0"/>
              <w:insideH w:val="single" w:sz="4" w:space="0"/>
              <w:insideV w:val="single" w:sz="4" w:space="0"/>
            </w:tcBorders>
          </w:tcPr>
          <w:p>
            <w:r>
              <w:t>0:02</w:t>
            </w:r>
          </w:p>
        </w:tc>
      </w:tr>
      <w:tr>
        <w:tc>
          <w:tcPr>
            <w:tcW w:type="dxa" w:w="720"/>
            <w:tcBorders>
              <w:top w:val="single" w:sz="4" w:space="0"/>
              <w:left w:val="single" w:sz="4" w:space="0"/>
              <w:bottom w:val="single" w:sz="4" w:space="0"/>
              <w:right w:val="single" w:sz="4" w:space="0"/>
              <w:insideH w:val="single" w:sz="4" w:space="0"/>
              <w:insideV w:val="single" w:sz="4" w:space="0"/>
            </w:tcBorders>
          </w:tcPr>
          <w:p>
            <w:r>
              <w:t>1.3</w:t>
            </w:r>
          </w:p>
        </w:tc>
        <w:tc>
          <w:tcPr>
            <w:tcW w:type="dxa" w:w="6480"/>
            <w:tcBorders>
              <w:top w:val="single" w:sz="4" w:space="0"/>
              <w:left w:val="single" w:sz="4" w:space="0"/>
              <w:bottom w:val="single" w:sz="4" w:space="0"/>
              <w:right w:val="single" w:sz="4" w:space="0"/>
              <w:insideH w:val="single" w:sz="4" w:space="0"/>
              <w:insideV w:val="single" w:sz="4" w:space="0"/>
            </w:tcBorders>
          </w:tcPr>
          <w:p>
            <w:r>
              <w:t>Open RPA Bank Credit Application (http://creditapp-poc.web.app).</w:t>
            </w:r>
          </w:p>
        </w:tc>
        <w:tc>
          <w:tcPr>
            <w:tcW w:type="dxa" w:w="2160"/>
            <w:tcBorders>
              <w:top w:val="single" w:sz="4" w:space="0"/>
              <w:left w:val="single" w:sz="4" w:space="0"/>
              <w:bottom w:val="single" w:sz="4" w:space="0"/>
              <w:right w:val="single" w:sz="4" w:space="0"/>
              <w:insideH w:val="single" w:sz="4" w:space="0"/>
              <w:insideV w:val="single" w:sz="4" w:space="0"/>
            </w:tcBorders>
          </w:tcPr>
          <w:p>
            <w:r>
              <w:t>0:11</w:t>
            </w:r>
          </w:p>
        </w:tc>
      </w:tr>
      <w:tr>
        <w:tc>
          <w:tcPr>
            <w:tcW w:type="dxa" w:w="720"/>
            <w:tcBorders>
              <w:top w:val="single" w:sz="4" w:space="0"/>
              <w:left w:val="single" w:sz="4" w:space="0"/>
              <w:bottom w:val="single" w:sz="4" w:space="0"/>
              <w:right w:val="single" w:sz="4" w:space="0"/>
              <w:insideH w:val="single" w:sz="4" w:space="0"/>
              <w:insideV w:val="single" w:sz="4" w:space="0"/>
            </w:tcBorders>
          </w:tcPr>
          <w:p>
            <w:r>
              <w:t>1.4</w:t>
            </w:r>
          </w:p>
        </w:tc>
        <w:tc>
          <w:tcPr>
            <w:tcW w:type="dxa" w:w="6480"/>
            <w:tcBorders>
              <w:top w:val="single" w:sz="4" w:space="0"/>
              <w:left w:val="single" w:sz="4" w:space="0"/>
              <w:bottom w:val="single" w:sz="4" w:space="0"/>
              <w:right w:val="single" w:sz="4" w:space="0"/>
              <w:insideH w:val="single" w:sz="4" w:space="0"/>
              <w:insideV w:val="single" w:sz="4" w:space="0"/>
            </w:tcBorders>
          </w:tcPr>
          <w:p>
            <w:r>
              <w:t>Navigate to “Credit requests” tab.</w:t>
            </w:r>
          </w:p>
        </w:tc>
        <w:tc>
          <w:tcPr>
            <w:tcW w:type="dxa" w:w="2160"/>
            <w:tcBorders>
              <w:top w:val="single" w:sz="4" w:space="0"/>
              <w:left w:val="single" w:sz="4" w:space="0"/>
              <w:bottom w:val="single" w:sz="4" w:space="0"/>
              <w:right w:val="single" w:sz="4" w:space="0"/>
              <w:insideH w:val="single" w:sz="4" w:space="0"/>
              <w:insideV w:val="single" w:sz="4" w:space="0"/>
            </w:tcBorders>
          </w:tcPr>
          <w:p>
            <w:r>
              <w:t>0:12</w:t>
            </w:r>
          </w:p>
        </w:tc>
      </w:tr>
      <w:tr>
        <w:tc>
          <w:tcPr>
            <w:tcW w:type="dxa" w:w="720"/>
            <w:tcBorders>
              <w:top w:val="single" w:sz="4" w:space="0"/>
              <w:left w:val="single" w:sz="4" w:space="0"/>
              <w:bottom w:val="single" w:sz="4" w:space="0"/>
              <w:right w:val="single" w:sz="4" w:space="0"/>
              <w:insideH w:val="single" w:sz="4" w:space="0"/>
              <w:insideV w:val="single" w:sz="4" w:space="0"/>
            </w:tcBorders>
          </w:tcPr>
          <w:p>
            <w:r>
              <w:t>1.5</w:t>
            </w:r>
          </w:p>
        </w:tc>
        <w:tc>
          <w:tcPr>
            <w:tcW w:type="dxa" w:w="6480"/>
            <w:tcBorders>
              <w:top w:val="single" w:sz="4" w:space="0"/>
              <w:left w:val="single" w:sz="4" w:space="0"/>
              <w:bottom w:val="single" w:sz="4" w:space="0"/>
              <w:right w:val="single" w:sz="4" w:space="0"/>
              <w:insideH w:val="single" w:sz="4" w:space="0"/>
              <w:insideV w:val="single" w:sz="4" w:space="0"/>
            </w:tcBorders>
          </w:tcPr>
          <w:p>
            <w:r>
              <w:t>Enter the reference number in the “Search” field and press enter.</w:t>
            </w:r>
          </w:p>
        </w:tc>
        <w:tc>
          <w:tcPr>
            <w:tcW w:type="dxa" w:w="2160"/>
            <w:tcBorders>
              <w:top w:val="single" w:sz="4" w:space="0"/>
              <w:left w:val="single" w:sz="4" w:space="0"/>
              <w:bottom w:val="single" w:sz="4" w:space="0"/>
              <w:right w:val="single" w:sz="4" w:space="0"/>
              <w:insideH w:val="single" w:sz="4" w:space="0"/>
              <w:insideV w:val="single" w:sz="4" w:space="0"/>
            </w:tcBorders>
          </w:tcPr>
          <w:p>
            <w:r>
              <w:t>0:17</w:t>
            </w:r>
          </w:p>
        </w:tc>
      </w:tr>
      <w:tr>
        <w:tc>
          <w:tcPr>
            <w:tcW w:type="dxa" w:w="720"/>
            <w:tcBorders>
              <w:top w:val="single" w:sz="4" w:space="0"/>
              <w:left w:val="single" w:sz="4" w:space="0"/>
              <w:bottom w:val="single" w:sz="4" w:space="0"/>
              <w:right w:val="single" w:sz="4" w:space="0"/>
              <w:insideH w:val="single" w:sz="4" w:space="0"/>
              <w:insideV w:val="single" w:sz="4" w:space="0"/>
            </w:tcBorders>
          </w:tcPr>
          <w:p>
            <w:r>
              <w:t>1.6</w:t>
            </w:r>
          </w:p>
        </w:tc>
        <w:tc>
          <w:tcPr>
            <w:tcW w:type="dxa" w:w="6480"/>
            <w:tcBorders>
              <w:top w:val="single" w:sz="4" w:space="0"/>
              <w:left w:val="single" w:sz="4" w:space="0"/>
              <w:bottom w:val="single" w:sz="4" w:space="0"/>
              <w:right w:val="single" w:sz="4" w:space="0"/>
              <w:insideH w:val="single" w:sz="4" w:space="0"/>
              <w:insideV w:val="single" w:sz="4" w:space="0"/>
            </w:tcBorders>
          </w:tcPr>
          <w:p>
            <w:r>
              <w:t>Click on the credit request title.</w:t>
            </w:r>
          </w:p>
        </w:tc>
        <w:tc>
          <w:tcPr>
            <w:tcW w:type="dxa" w:w="2160"/>
            <w:tcBorders>
              <w:top w:val="single" w:sz="4" w:space="0"/>
              <w:left w:val="single" w:sz="4" w:space="0"/>
              <w:bottom w:val="single" w:sz="4" w:space="0"/>
              <w:right w:val="single" w:sz="4" w:space="0"/>
              <w:insideH w:val="single" w:sz="4" w:space="0"/>
              <w:insideV w:val="single" w:sz="4" w:space="0"/>
            </w:tcBorders>
          </w:tcPr>
          <w:p>
            <w:r>
              <w:t>0:48</w:t>
            </w:r>
          </w:p>
        </w:tc>
      </w:tr>
      <w:tr>
        <w:tc>
          <w:tcPr>
            <w:tcW w:type="dxa" w:w="720"/>
            <w:tcBorders>
              <w:top w:val="single" w:sz="4" w:space="0"/>
              <w:left w:val="single" w:sz="4" w:space="0"/>
              <w:bottom w:val="single" w:sz="4" w:space="0"/>
              <w:right w:val="single" w:sz="4" w:space="0"/>
              <w:insideH w:val="single" w:sz="4" w:space="0"/>
              <w:insideV w:val="single" w:sz="4" w:space="0"/>
            </w:tcBorders>
          </w:tcPr>
          <w:p>
            <w:r>
              <w:t>1.7</w:t>
            </w:r>
          </w:p>
        </w:tc>
        <w:tc>
          <w:tcPr>
            <w:tcW w:type="dxa" w:w="6480"/>
            <w:tcBorders>
              <w:top w:val="single" w:sz="4" w:space="0"/>
              <w:left w:val="single" w:sz="4" w:space="0"/>
              <w:bottom w:val="single" w:sz="4" w:space="0"/>
              <w:right w:val="single" w:sz="4" w:space="0"/>
              <w:insideH w:val="single" w:sz="4" w:space="0"/>
              <w:insideV w:val="single" w:sz="4" w:space="0"/>
            </w:tcBorders>
          </w:tcPr>
          <w:p>
            <w:r>
              <w:t>Select 'Offer accepted' from the “Status” dropdown.</w:t>
            </w:r>
          </w:p>
        </w:tc>
        <w:tc>
          <w:tcPr>
            <w:tcW w:type="dxa" w:w="2160"/>
            <w:tcBorders>
              <w:top w:val="single" w:sz="4" w:space="0"/>
              <w:left w:val="single" w:sz="4" w:space="0"/>
              <w:bottom w:val="single" w:sz="4" w:space="0"/>
              <w:right w:val="single" w:sz="4" w:space="0"/>
              <w:insideH w:val="single" w:sz="4" w:space="0"/>
              <w:insideV w:val="single" w:sz="4" w:space="0"/>
            </w:tcBorders>
          </w:tcPr>
          <w:p>
            <w:r>
              <w:t>0:51</w:t>
            </w:r>
          </w:p>
        </w:tc>
      </w:tr>
      <w:tr>
        <w:tc>
          <w:tcPr>
            <w:tcW w:type="dxa" w:w="720"/>
            <w:tcBorders>
              <w:top w:val="single" w:sz="4" w:space="0"/>
              <w:left w:val="single" w:sz="4" w:space="0"/>
              <w:bottom w:val="single" w:sz="4" w:space="0"/>
              <w:right w:val="single" w:sz="4" w:space="0"/>
              <w:insideH w:val="single" w:sz="4" w:space="0"/>
              <w:insideV w:val="single" w:sz="4" w:space="0"/>
            </w:tcBorders>
          </w:tcPr>
          <w:p>
            <w:r>
              <w:t>1.8</w:t>
            </w:r>
          </w:p>
        </w:tc>
        <w:tc>
          <w:tcPr>
            <w:tcW w:type="dxa" w:w="6480"/>
            <w:tcBorders>
              <w:top w:val="single" w:sz="4" w:space="0"/>
              <w:left w:val="single" w:sz="4" w:space="0"/>
              <w:bottom w:val="single" w:sz="4" w:space="0"/>
              <w:right w:val="single" w:sz="4" w:space="0"/>
              <w:insideH w:val="single" w:sz="4" w:space="0"/>
              <w:insideV w:val="single" w:sz="4" w:space="0"/>
            </w:tcBorders>
          </w:tcPr>
          <w:p>
            <w:r>
              <w:t>Click “Save”.</w:t>
            </w:r>
          </w:p>
        </w:tc>
        <w:tc>
          <w:tcPr>
            <w:tcW w:type="dxa" w:w="2160"/>
            <w:tcBorders>
              <w:top w:val="single" w:sz="4" w:space="0"/>
              <w:left w:val="single" w:sz="4" w:space="0"/>
              <w:bottom w:val="single" w:sz="4" w:space="0"/>
              <w:right w:val="single" w:sz="4" w:space="0"/>
              <w:insideH w:val="single" w:sz="4" w:space="0"/>
              <w:insideV w:val="single" w:sz="4" w:space="0"/>
            </w:tcBorders>
          </w:tcPr>
          <w:p>
            <w:r>
              <w:t>0:56</w:t>
            </w:r>
          </w:p>
        </w:tc>
      </w:tr>
    </w:tbl>
    <w:tbl>
      <w:tblPr>
        <w:tblW w:type="auto" w:w="0"/>
        <w:tblLayout w:type="fixed"/>
        <w:tblLook w:firstColumn="1" w:firstRow="1" w:lastColumn="0" w:lastRow="0" w:noHBand="0" w:noVBand="1" w:val="04A0"/>
      </w:tblPr>
      <w:tblGrid>
        <w:gridCol w:w="720"/>
        <w:gridCol w:w="6480"/>
        <w:gridCol w:w="2160"/>
      </w:tblGrid>
      <w:tr>
        <w:tc>
          <w:tcPr>
            <w:tcW w:type="dxa" w:w="8640"/>
            <w:gridSpan w:val="3"/>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2.0 Retrieve Required Documents</w:t>
            </w:r>
          </w:p>
        </w:tc>
      </w:tr>
      <w:tr>
        <w:tc>
          <w:tcPr>
            <w:tcW w:type="dxa" w:w="720"/>
            <w:tcBorders>
              <w:top w:val="single" w:sz="4" w:space="0"/>
              <w:left w:val="single" w:sz="4" w:space="0"/>
              <w:bottom w:val="single" w:sz="4" w:space="0"/>
              <w:right w:val="single" w:sz="4" w:space="0"/>
              <w:insideH w:val="single" w:sz="4" w:space="0"/>
              <w:insideV w:val="single" w:sz="4" w:space="0"/>
            </w:tcBorders>
          </w:tcPr>
          <w:p>
            <w:r>
              <w:t>2.1</w:t>
            </w:r>
          </w:p>
        </w:tc>
        <w:tc>
          <w:tcPr>
            <w:tcW w:type="dxa" w:w="6480"/>
            <w:tcBorders>
              <w:top w:val="single" w:sz="4" w:space="0"/>
              <w:left w:val="single" w:sz="4" w:space="0"/>
              <w:bottom w:val="single" w:sz="4" w:space="0"/>
              <w:right w:val="single" w:sz="4" w:space="0"/>
              <w:insideH w:val="single" w:sz="4" w:space="0"/>
              <w:insideV w:val="single" w:sz="4" w:space="0"/>
            </w:tcBorders>
          </w:tcPr>
          <w:p>
            <w:r>
              <w:t>Navigate to “Products” tab within the RPA Bank Credit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1:23</w:t>
            </w:r>
          </w:p>
        </w:tc>
      </w:tr>
      <w:tr>
        <w:tc>
          <w:tcPr>
            <w:tcW w:type="dxa" w:w="720"/>
            <w:tcBorders>
              <w:top w:val="single" w:sz="4" w:space="0"/>
              <w:left w:val="single" w:sz="4" w:space="0"/>
              <w:bottom w:val="single" w:sz="4" w:space="0"/>
              <w:right w:val="single" w:sz="4" w:space="0"/>
              <w:insideH w:val="single" w:sz="4" w:space="0"/>
              <w:insideV w:val="single" w:sz="4" w:space="0"/>
            </w:tcBorders>
          </w:tcPr>
          <w:p>
            <w:r>
              <w:t>2.2</w:t>
            </w:r>
          </w:p>
        </w:tc>
        <w:tc>
          <w:tcPr>
            <w:tcW w:type="dxa" w:w="6480"/>
            <w:tcBorders>
              <w:top w:val="single" w:sz="4" w:space="0"/>
              <w:left w:val="single" w:sz="4" w:space="0"/>
              <w:bottom w:val="single" w:sz="4" w:space="0"/>
              <w:right w:val="single" w:sz="4" w:space="0"/>
              <w:insideH w:val="single" w:sz="4" w:space="0"/>
              <w:insideV w:val="single" w:sz="4" w:space="0"/>
            </w:tcBorders>
          </w:tcPr>
          <w:p>
            <w:r>
              <w:t>Open “Credit Management System” pop-up.</w:t>
            </w:r>
          </w:p>
        </w:tc>
        <w:tc>
          <w:tcPr>
            <w:tcW w:type="dxa" w:w="2160"/>
            <w:tcBorders>
              <w:top w:val="single" w:sz="4" w:space="0"/>
              <w:left w:val="single" w:sz="4" w:space="0"/>
              <w:bottom w:val="single" w:sz="4" w:space="0"/>
              <w:right w:val="single" w:sz="4" w:space="0"/>
              <w:insideH w:val="single" w:sz="4" w:space="0"/>
              <w:insideV w:val="single" w:sz="4" w:space="0"/>
            </w:tcBorders>
          </w:tcPr>
          <w:p>
            <w:r>
              <w:t>1:23</w:t>
            </w:r>
          </w:p>
        </w:tc>
      </w:tr>
      <w:tr>
        <w:tc>
          <w:tcPr>
            <w:tcW w:type="dxa" w:w="720"/>
            <w:tcBorders>
              <w:top w:val="single" w:sz="4" w:space="0"/>
              <w:left w:val="single" w:sz="4" w:space="0"/>
              <w:bottom w:val="single" w:sz="4" w:space="0"/>
              <w:right w:val="single" w:sz="4" w:space="0"/>
              <w:insideH w:val="single" w:sz="4" w:space="0"/>
              <w:insideV w:val="single" w:sz="4" w:space="0"/>
            </w:tcBorders>
          </w:tcPr>
          <w:p>
            <w:r>
              <w:t>2.3</w:t>
            </w:r>
          </w:p>
        </w:tc>
        <w:tc>
          <w:tcPr>
            <w:tcW w:type="dxa" w:w="6480"/>
            <w:tcBorders>
              <w:top w:val="single" w:sz="4" w:space="0"/>
              <w:left w:val="single" w:sz="4" w:space="0"/>
              <w:bottom w:val="single" w:sz="4" w:space="0"/>
              <w:right w:val="single" w:sz="4" w:space="0"/>
              <w:insideH w:val="single" w:sz="4" w:space="0"/>
              <w:insideV w:val="single" w:sz="4" w:space="0"/>
            </w:tcBorders>
          </w:tcPr>
          <w:p>
            <w:r>
              <w:t>Enter credentials (admin/admin) and click “Submit”.</w:t>
            </w:r>
          </w:p>
        </w:tc>
        <w:tc>
          <w:tcPr>
            <w:tcW w:type="dxa" w:w="2160"/>
            <w:tcBorders>
              <w:top w:val="single" w:sz="4" w:space="0"/>
              <w:left w:val="single" w:sz="4" w:space="0"/>
              <w:bottom w:val="single" w:sz="4" w:space="0"/>
              <w:right w:val="single" w:sz="4" w:space="0"/>
              <w:insideH w:val="single" w:sz="4" w:space="0"/>
              <w:insideV w:val="single" w:sz="4" w:space="0"/>
            </w:tcBorders>
          </w:tcPr>
          <w:p>
            <w:r>
              <w:t>1:25</w:t>
            </w:r>
          </w:p>
        </w:tc>
      </w:tr>
      <w:tr>
        <w:tc>
          <w:tcPr>
            <w:tcW w:type="dxa" w:w="720"/>
            <w:tcBorders>
              <w:top w:val="single" w:sz="4" w:space="0"/>
              <w:left w:val="single" w:sz="4" w:space="0"/>
              <w:bottom w:val="single" w:sz="4" w:space="0"/>
              <w:right w:val="single" w:sz="4" w:space="0"/>
              <w:insideH w:val="single" w:sz="4" w:space="0"/>
              <w:insideV w:val="single" w:sz="4" w:space="0"/>
            </w:tcBorders>
          </w:tcPr>
          <w:p>
            <w:r>
              <w:t>2.4</w:t>
            </w:r>
          </w:p>
        </w:tc>
        <w:tc>
          <w:tcPr>
            <w:tcW w:type="dxa" w:w="6480"/>
            <w:tcBorders>
              <w:top w:val="single" w:sz="4" w:space="0"/>
              <w:left w:val="single" w:sz="4" w:space="0"/>
              <w:bottom w:val="single" w:sz="4" w:space="0"/>
              <w:right w:val="single" w:sz="4" w:space="0"/>
              <w:insideH w:val="single" w:sz="4" w:space="0"/>
              <w:insideV w:val="single" w:sz="4" w:space="0"/>
            </w:tcBorders>
          </w:tcPr>
          <w:p>
            <w:r>
              <w:t>Enter product ID in the “Search” field, click “Search”.</w:t>
            </w:r>
          </w:p>
        </w:tc>
        <w:tc>
          <w:tcPr>
            <w:tcW w:type="dxa" w:w="2160"/>
            <w:tcBorders>
              <w:top w:val="single" w:sz="4" w:space="0"/>
              <w:left w:val="single" w:sz="4" w:space="0"/>
              <w:bottom w:val="single" w:sz="4" w:space="0"/>
              <w:right w:val="single" w:sz="4" w:space="0"/>
              <w:insideH w:val="single" w:sz="4" w:space="0"/>
              <w:insideV w:val="single" w:sz="4" w:space="0"/>
            </w:tcBorders>
          </w:tcPr>
          <w:p>
            <w:r>
              <w:t>1:31</w:t>
            </w:r>
          </w:p>
        </w:tc>
      </w:tr>
      <w:tr>
        <w:tc>
          <w:tcPr>
            <w:tcW w:type="dxa" w:w="720"/>
            <w:tcBorders>
              <w:top w:val="single" w:sz="4" w:space="0"/>
              <w:left w:val="single" w:sz="4" w:space="0"/>
              <w:bottom w:val="single" w:sz="4" w:space="0"/>
              <w:right w:val="single" w:sz="4" w:space="0"/>
              <w:insideH w:val="single" w:sz="4" w:space="0"/>
              <w:insideV w:val="single" w:sz="4" w:space="0"/>
            </w:tcBorders>
          </w:tcPr>
          <w:p>
            <w:r>
              <w:t>2.5</w:t>
            </w:r>
          </w:p>
        </w:tc>
        <w:tc>
          <w:tcPr>
            <w:tcW w:type="dxa" w:w="6480"/>
            <w:tcBorders>
              <w:top w:val="single" w:sz="4" w:space="0"/>
              <w:left w:val="single" w:sz="4" w:space="0"/>
              <w:bottom w:val="single" w:sz="4" w:space="0"/>
              <w:right w:val="single" w:sz="4" w:space="0"/>
              <w:insideH w:val="single" w:sz="4" w:space="0"/>
              <w:insideV w:val="single" w:sz="4" w:space="0"/>
            </w:tcBorders>
          </w:tcPr>
          <w:p>
            <w:r>
              <w:t>Click on the product title.</w:t>
            </w:r>
          </w:p>
        </w:tc>
        <w:tc>
          <w:tcPr>
            <w:tcW w:type="dxa" w:w="2160"/>
            <w:tcBorders>
              <w:top w:val="single" w:sz="4" w:space="0"/>
              <w:left w:val="single" w:sz="4" w:space="0"/>
              <w:bottom w:val="single" w:sz="4" w:space="0"/>
              <w:right w:val="single" w:sz="4" w:space="0"/>
              <w:insideH w:val="single" w:sz="4" w:space="0"/>
              <w:insideV w:val="single" w:sz="4" w:space="0"/>
            </w:tcBorders>
          </w:tcPr>
          <w:p>
            <w:r>
              <w:t>1:35</w:t>
            </w:r>
          </w:p>
        </w:tc>
      </w:tr>
      <w:tr>
        <w:tc>
          <w:tcPr>
            <w:tcW w:type="dxa" w:w="720"/>
            <w:tcBorders>
              <w:top w:val="single" w:sz="4" w:space="0"/>
              <w:left w:val="single" w:sz="4" w:space="0"/>
              <w:bottom w:val="single" w:sz="4" w:space="0"/>
              <w:right w:val="single" w:sz="4" w:space="0"/>
              <w:insideH w:val="single" w:sz="4" w:space="0"/>
              <w:insideV w:val="single" w:sz="4" w:space="0"/>
            </w:tcBorders>
          </w:tcPr>
          <w:p>
            <w:r>
              <w:t>2.6</w:t>
            </w:r>
          </w:p>
        </w:tc>
        <w:tc>
          <w:tcPr>
            <w:tcW w:type="dxa" w:w="6480"/>
            <w:tcBorders>
              <w:top w:val="single" w:sz="4" w:space="0"/>
              <w:left w:val="single" w:sz="4" w:space="0"/>
              <w:bottom w:val="single" w:sz="4" w:space="0"/>
              <w:right w:val="single" w:sz="4" w:space="0"/>
              <w:insideH w:val="single" w:sz="4" w:space="0"/>
              <w:insideV w:val="single" w:sz="4" w:space="0"/>
            </w:tcBorders>
          </w:tcPr>
          <w:p>
            <w:r>
              <w:t>Copy Product ID from the “ID” field.</w:t>
            </w:r>
          </w:p>
        </w:tc>
        <w:tc>
          <w:tcPr>
            <w:tcW w:type="dxa" w:w="2160"/>
            <w:tcBorders>
              <w:top w:val="single" w:sz="4" w:space="0"/>
              <w:left w:val="single" w:sz="4" w:space="0"/>
              <w:bottom w:val="single" w:sz="4" w:space="0"/>
              <w:right w:val="single" w:sz="4" w:space="0"/>
              <w:insideH w:val="single" w:sz="4" w:space="0"/>
              <w:insideV w:val="single" w:sz="4" w:space="0"/>
            </w:tcBorders>
          </w:tcPr>
          <w:p>
            <w:r>
              <w:t>1:36</w:t>
            </w:r>
          </w:p>
        </w:tc>
      </w:tr>
      <w:tr>
        <w:tc>
          <w:tcPr>
            <w:tcW w:type="dxa" w:w="720"/>
            <w:tcBorders>
              <w:top w:val="single" w:sz="4" w:space="0"/>
              <w:left w:val="single" w:sz="4" w:space="0"/>
              <w:bottom w:val="single" w:sz="4" w:space="0"/>
              <w:right w:val="single" w:sz="4" w:space="0"/>
              <w:insideH w:val="single" w:sz="4" w:space="0"/>
              <w:insideV w:val="single" w:sz="4" w:space="0"/>
            </w:tcBorders>
          </w:tcPr>
          <w:p>
            <w:r>
              <w:t>2.7</w:t>
            </w:r>
          </w:p>
        </w:tc>
        <w:tc>
          <w:tcPr>
            <w:tcW w:type="dxa" w:w="6480"/>
            <w:tcBorders>
              <w:top w:val="single" w:sz="4" w:space="0"/>
              <w:left w:val="single" w:sz="4" w:space="0"/>
              <w:bottom w:val="single" w:sz="4" w:space="0"/>
              <w:right w:val="single" w:sz="4" w:space="0"/>
              <w:insideH w:val="single" w:sz="4" w:space="0"/>
              <w:insideV w:val="single" w:sz="4" w:space="0"/>
            </w:tcBorders>
          </w:tcPr>
          <w:p>
            <w:r>
              <w:t>Open “Products” tab within the RPA Bank Credit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1:38</w:t>
            </w:r>
          </w:p>
        </w:tc>
      </w:tr>
      <w:tr>
        <w:tc>
          <w:tcPr>
            <w:tcW w:type="dxa" w:w="720"/>
            <w:tcBorders>
              <w:top w:val="single" w:sz="4" w:space="0"/>
              <w:left w:val="single" w:sz="4" w:space="0"/>
              <w:bottom w:val="single" w:sz="4" w:space="0"/>
              <w:right w:val="single" w:sz="4" w:space="0"/>
              <w:insideH w:val="single" w:sz="4" w:space="0"/>
              <w:insideV w:val="single" w:sz="4" w:space="0"/>
            </w:tcBorders>
          </w:tcPr>
          <w:p>
            <w:r>
              <w:t>2.8</w:t>
            </w:r>
          </w:p>
        </w:tc>
        <w:tc>
          <w:tcPr>
            <w:tcW w:type="dxa" w:w="6480"/>
            <w:tcBorders>
              <w:top w:val="single" w:sz="4" w:space="0"/>
              <w:left w:val="single" w:sz="4" w:space="0"/>
              <w:bottom w:val="single" w:sz="4" w:space="0"/>
              <w:right w:val="single" w:sz="4" w:space="0"/>
              <w:insideH w:val="single" w:sz="4" w:space="0"/>
              <w:insideV w:val="single" w:sz="4" w:space="0"/>
            </w:tcBorders>
          </w:tcPr>
          <w:p>
            <w:r>
              <w:t>Open “Credit Management System” pop-up.</w:t>
            </w:r>
          </w:p>
        </w:tc>
        <w:tc>
          <w:tcPr>
            <w:tcW w:type="dxa" w:w="2160"/>
            <w:tcBorders>
              <w:top w:val="single" w:sz="4" w:space="0"/>
              <w:left w:val="single" w:sz="4" w:space="0"/>
              <w:bottom w:val="single" w:sz="4" w:space="0"/>
              <w:right w:val="single" w:sz="4" w:space="0"/>
              <w:insideH w:val="single" w:sz="4" w:space="0"/>
              <w:insideV w:val="single" w:sz="4" w:space="0"/>
            </w:tcBorders>
          </w:tcPr>
          <w:p>
            <w:r>
              <w:t>1:38</w:t>
            </w:r>
          </w:p>
        </w:tc>
      </w:tr>
      <w:tr>
        <w:tc>
          <w:tcPr>
            <w:tcW w:type="dxa" w:w="720"/>
            <w:tcBorders>
              <w:top w:val="single" w:sz="4" w:space="0"/>
              <w:left w:val="single" w:sz="4" w:space="0"/>
              <w:bottom w:val="single" w:sz="4" w:space="0"/>
              <w:right w:val="single" w:sz="4" w:space="0"/>
              <w:insideH w:val="single" w:sz="4" w:space="0"/>
              <w:insideV w:val="single" w:sz="4" w:space="0"/>
            </w:tcBorders>
          </w:tcPr>
          <w:p>
            <w:r>
              <w:t>2.9</w:t>
            </w:r>
          </w:p>
        </w:tc>
        <w:tc>
          <w:tcPr>
            <w:tcW w:type="dxa" w:w="6480"/>
            <w:tcBorders>
              <w:top w:val="single" w:sz="4" w:space="0"/>
              <w:left w:val="single" w:sz="4" w:space="0"/>
              <w:bottom w:val="single" w:sz="4" w:space="0"/>
              <w:right w:val="single" w:sz="4" w:space="0"/>
              <w:insideH w:val="single" w:sz="4" w:space="0"/>
              <w:insideV w:val="single" w:sz="4" w:space="0"/>
            </w:tcBorders>
          </w:tcPr>
          <w:p>
            <w:r>
              <w:t>Paste copied Product ID into “Product ID” field, click “Search”.</w:t>
            </w:r>
          </w:p>
        </w:tc>
        <w:tc>
          <w:tcPr>
            <w:tcW w:type="dxa" w:w="2160"/>
            <w:tcBorders>
              <w:top w:val="single" w:sz="4" w:space="0"/>
              <w:left w:val="single" w:sz="4" w:space="0"/>
              <w:bottom w:val="single" w:sz="4" w:space="0"/>
              <w:right w:val="single" w:sz="4" w:space="0"/>
              <w:insideH w:val="single" w:sz="4" w:space="0"/>
              <w:insideV w:val="single" w:sz="4" w:space="0"/>
            </w:tcBorders>
          </w:tcPr>
          <w:p>
            <w:r>
              <w:t>1:38</w:t>
            </w:r>
          </w:p>
        </w:tc>
      </w:tr>
      <w:tr>
        <w:tc>
          <w:tcPr>
            <w:tcW w:type="dxa" w:w="720"/>
            <w:tcBorders>
              <w:top w:val="single" w:sz="4" w:space="0"/>
              <w:left w:val="single" w:sz="4" w:space="0"/>
              <w:bottom w:val="single" w:sz="4" w:space="0"/>
              <w:right w:val="single" w:sz="4" w:space="0"/>
              <w:insideH w:val="single" w:sz="4" w:space="0"/>
              <w:insideV w:val="single" w:sz="4" w:space="0"/>
            </w:tcBorders>
          </w:tcPr>
          <w:p>
            <w:r>
              <w:t>2.10</w:t>
            </w:r>
          </w:p>
        </w:tc>
        <w:tc>
          <w:tcPr>
            <w:tcW w:type="dxa" w:w="6480"/>
            <w:tcBorders>
              <w:top w:val="single" w:sz="4" w:space="0"/>
              <w:left w:val="single" w:sz="4" w:space="0"/>
              <w:bottom w:val="single" w:sz="4" w:space="0"/>
              <w:right w:val="single" w:sz="4" w:space="0"/>
              <w:insideH w:val="single" w:sz="4" w:space="0"/>
              <w:insideV w:val="single" w:sz="4" w:space="0"/>
            </w:tcBorders>
          </w:tcPr>
          <w:p>
            <w:r>
              <w:t>Copy the list of “Required Documents”.</w:t>
            </w:r>
          </w:p>
        </w:tc>
        <w:tc>
          <w:tcPr>
            <w:tcW w:type="dxa" w:w="2160"/>
            <w:tcBorders>
              <w:top w:val="single" w:sz="4" w:space="0"/>
              <w:left w:val="single" w:sz="4" w:space="0"/>
              <w:bottom w:val="single" w:sz="4" w:space="0"/>
              <w:right w:val="single" w:sz="4" w:space="0"/>
              <w:insideH w:val="single" w:sz="4" w:space="0"/>
              <w:insideV w:val="single" w:sz="4" w:space="0"/>
            </w:tcBorders>
          </w:tcPr>
          <w:p>
            <w:r>
              <w:t>1:42</w:t>
            </w:r>
          </w:p>
        </w:tc>
      </w:tr>
      <w:tr>
        <w:tc>
          <w:tcPr>
            <w:tcW w:type="dxa" w:w="720"/>
            <w:tcBorders>
              <w:top w:val="single" w:sz="4" w:space="0"/>
              <w:left w:val="single" w:sz="4" w:space="0"/>
              <w:bottom w:val="single" w:sz="4" w:space="0"/>
              <w:right w:val="single" w:sz="4" w:space="0"/>
              <w:insideH w:val="single" w:sz="4" w:space="0"/>
              <w:insideV w:val="single" w:sz="4" w:space="0"/>
            </w:tcBorders>
          </w:tcPr>
          <w:p>
            <w:r>
              <w:t>2.11</w:t>
            </w:r>
          </w:p>
        </w:tc>
        <w:tc>
          <w:tcPr>
            <w:tcW w:type="dxa" w:w="6480"/>
            <w:tcBorders>
              <w:top w:val="single" w:sz="4" w:space="0"/>
              <w:left w:val="single" w:sz="4" w:space="0"/>
              <w:bottom w:val="single" w:sz="4" w:space="0"/>
              <w:right w:val="single" w:sz="4" w:space="0"/>
              <w:insideH w:val="single" w:sz="4" w:space="0"/>
              <w:insideV w:val="single" w:sz="4" w:space="0"/>
            </w:tcBorders>
          </w:tcPr>
          <w:p>
            <w:r>
              <w:t>Paste the list into a Notepad.</w:t>
            </w:r>
          </w:p>
        </w:tc>
        <w:tc>
          <w:tcPr>
            <w:tcW w:type="dxa" w:w="2160"/>
            <w:tcBorders>
              <w:top w:val="single" w:sz="4" w:space="0"/>
              <w:left w:val="single" w:sz="4" w:space="0"/>
              <w:bottom w:val="single" w:sz="4" w:space="0"/>
              <w:right w:val="single" w:sz="4" w:space="0"/>
              <w:insideH w:val="single" w:sz="4" w:space="0"/>
              <w:insideV w:val="single" w:sz="4" w:space="0"/>
            </w:tcBorders>
          </w:tcPr>
          <w:p>
            <w:r>
              <w:t>1:48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